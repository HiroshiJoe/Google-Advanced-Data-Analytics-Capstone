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</w:rPr>
      </w:pPr>
      <w:r>
        <w:rPr>
          <w:rFonts w:hint="default" w:ascii="Arial" w:hAnsi="Arial" w:eastAsia="Google Sans" w:cs="Arial"/>
          <w:b/>
          <w:sz w:val="28"/>
          <w:szCs w:val="28"/>
          <w:rtl w:val="0"/>
        </w:rPr>
        <w:t>Course Seven</w:t>
      </w:r>
    </w:p>
    <w:p>
      <w:pPr>
        <w:pStyle w:val="2"/>
        <w:jc w:val="center"/>
        <w:rPr>
          <w:rFonts w:hint="default" w:ascii="Arial" w:hAnsi="Arial" w:cs="Arial"/>
          <w:sz w:val="28"/>
          <w:szCs w:val="28"/>
        </w:rPr>
      </w:pPr>
      <w:bookmarkStart w:id="0" w:name="_cdkb91co7kj" w:colFirst="0" w:colLast="0"/>
      <w:bookmarkEnd w:id="0"/>
      <w:r>
        <w:rPr>
          <w:rFonts w:hint="default" w:ascii="Arial" w:hAnsi="Arial" w:cs="Arial"/>
          <w:sz w:val="28"/>
          <w:szCs w:val="28"/>
          <w:rtl w:val="0"/>
        </w:rPr>
        <w:t>Google Advanced Data Analytics Capstone</w:t>
      </w:r>
    </w:p>
    <w:p>
      <w:pPr>
        <w:jc w:val="center"/>
        <w:rPr>
          <w:rFonts w:hint="default" w:ascii="Arial" w:hAnsi="Arial" w:eastAsia="Google Sans" w:cs="Arial"/>
          <w:sz w:val="28"/>
          <w:szCs w:val="28"/>
        </w:rPr>
      </w:pPr>
      <w:bookmarkStart w:id="4" w:name="_GoBack"/>
      <w:bookmarkEnd w:id="4"/>
      <w:r>
        <w:rPr>
          <w:rFonts w:hint="default" w:ascii="Arial" w:hAnsi="Arial" w:eastAsia="Google Sans" w:cs="Arial"/>
          <w:sz w:val="28"/>
          <w:szCs w:val="28"/>
        </w:rPr>
        <w:drawing>
          <wp:inline distT="114300" distB="114300" distL="114300" distR="114300">
            <wp:extent cx="1052195" cy="100711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8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  <w:rPr>
          <w:rFonts w:hint="default" w:ascii="Arial" w:hAnsi="Arial" w:cs="Arial"/>
          <w:highlight w:val="white"/>
        </w:rPr>
      </w:pPr>
      <w:bookmarkStart w:id="1" w:name="_o0yicf7nzskm" w:colFirst="0" w:colLast="0"/>
      <w:bookmarkEnd w:id="1"/>
    </w:p>
    <w:p>
      <w:pPr>
        <w:pStyle w:val="11"/>
        <w:spacing w:before="200"/>
        <w:jc w:val="center"/>
        <w:rPr>
          <w:rFonts w:hint="default" w:ascii="Arial" w:hAnsi="Arial" w:cs="Arial"/>
          <w:b/>
        </w:rPr>
      </w:pPr>
      <w:bookmarkStart w:id="2" w:name="_k0tpbr31jpmu" w:colFirst="0" w:colLast="0"/>
      <w:bookmarkEnd w:id="2"/>
      <w:r>
        <w:rPr>
          <w:rFonts w:hint="default" w:ascii="Arial" w:hAnsi="Arial" w:cs="Arial"/>
          <w:b/>
          <w:rtl w:val="0"/>
        </w:rPr>
        <w:t>Salifort Motors project proposal</w:t>
      </w:r>
    </w:p>
    <w:p>
      <w:pPr>
        <w:pStyle w:val="3"/>
        <w:rPr>
          <w:rFonts w:hint="default" w:ascii="Arial" w:hAnsi="Arial" w:cs="Arial"/>
          <w:b/>
          <w:rtl w:val="0"/>
        </w:rPr>
      </w:pPr>
      <w:bookmarkStart w:id="3" w:name="_ktz5mlu0b7kz" w:colFirst="0" w:colLast="0"/>
      <w:bookmarkEnd w:id="3"/>
      <w:r>
        <w:rPr>
          <w:rFonts w:hint="default" w:ascii="Arial" w:hAnsi="Arial" w:cs="Arial"/>
          <w:b/>
          <w:rtl w:val="0"/>
        </w:rPr>
        <w:t>Overview</w:t>
      </w:r>
    </w:p>
    <w:p>
      <w:pPr>
        <w:rPr>
          <w:rFonts w:hint="default"/>
        </w:rPr>
      </w:pPr>
    </w:p>
    <w:p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70" w:line="240" w:lineRule="auto"/>
        <w:ind w:left="720" w:firstLine="0"/>
        <w:rPr>
          <w:rFonts w:hint="default" w:ascii="Arial" w:hAnsi="Arial" w:cs="Arial"/>
          <w:i/>
          <w:color w:val="999999"/>
        </w:rPr>
      </w:pPr>
      <w:r>
        <w:rPr>
          <w:rFonts w:hint="default" w:ascii="Arial" w:hAnsi="Arial" w:eastAsia="Roboto" w:cs="Arial"/>
          <w:i/>
          <w:color w:val="212121"/>
          <w:sz w:val="24"/>
          <w:szCs w:val="24"/>
          <w:highlight w:val="white"/>
          <w:rtl w:val="0"/>
        </w:rPr>
        <w:t>Salifort Motors is seeking a method to use employee data to gauge what makes them leave the company.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Arial" w:hAnsi="Arial" w:cs="Arial"/>
        </w:rPr>
      </w:pPr>
    </w:p>
    <w:tbl>
      <w:tblPr>
        <w:tblStyle w:val="13"/>
        <w:tblW w:w="108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25"/>
        <w:gridCol w:w="7845"/>
        <w:gridCol w:w="18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rtl w:val="0"/>
              </w:rPr>
              <w:t>Milestones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rtl w:val="0"/>
              </w:rPr>
              <w:t>Tasks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rtl w:val="0"/>
              </w:rPr>
              <w:t>PACE stages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</w:rPr>
            </w:pPr>
            <w:r>
              <w:rPr>
                <w:rFonts w:hint="default" w:ascii="Arial" w:hAnsi="Arial" w:eastAsia="Google Sans" w:cs="Arial"/>
                <w:b/>
                <w:rtl w:val="0"/>
              </w:rPr>
              <w:t>Understand the business scenario and define the problem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Google Sans" w:cs="Arial"/>
                <w:b/>
                <w:sz w:val="18"/>
                <w:szCs w:val="18"/>
                <w:rtl w:val="0"/>
              </w:rPr>
              <w:t>Plan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2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</w:rPr>
            </w:pPr>
            <w:r>
              <w:rPr>
                <w:rFonts w:hint="default" w:ascii="Arial" w:hAnsi="Arial" w:eastAsia="Google Sans" w:cs="Arial"/>
                <w:b/>
                <w:rtl w:val="0"/>
              </w:rPr>
              <w:t>Data exploration and data cleaning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  <w:sz w:val="16"/>
                <w:szCs w:val="16"/>
              </w:rPr>
            </w:pPr>
            <w:r>
              <w:rPr>
                <w:rFonts w:hint="default" w:ascii="Arial" w:hAnsi="Arial" w:eastAsia="Google Sans" w:cs="Arial"/>
                <w:b/>
                <w:sz w:val="18"/>
                <w:szCs w:val="18"/>
                <w:rtl w:val="0"/>
              </w:rPr>
              <w:t>Plan, Analyze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</w:rPr>
            </w:pPr>
            <w:r>
              <w:rPr>
                <w:rFonts w:hint="default" w:ascii="Arial" w:hAnsi="Arial" w:eastAsia="Google Sans" w:cs="Arial"/>
                <w:b/>
                <w:rtl w:val="0"/>
              </w:rPr>
              <w:t>Determine which models are most appropriate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Google Sans" w:cs="Arial"/>
                <w:b/>
                <w:sz w:val="18"/>
                <w:szCs w:val="18"/>
                <w:rtl w:val="0"/>
              </w:rPr>
              <w:t>Analyze,Construct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</w:trPr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4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</w:rPr>
            </w:pPr>
            <w:r>
              <w:rPr>
                <w:rFonts w:hint="default" w:ascii="Arial" w:hAnsi="Arial" w:eastAsia="Google Sans" w:cs="Arial"/>
                <w:b/>
                <w:rtl w:val="0"/>
              </w:rPr>
              <w:t>Construct the model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  <w:sz w:val="16"/>
                <w:szCs w:val="16"/>
              </w:rPr>
            </w:pPr>
            <w:r>
              <w:rPr>
                <w:rFonts w:hint="default" w:ascii="Arial" w:hAnsi="Arial" w:eastAsia="Google Sans" w:cs="Arial"/>
                <w:b/>
                <w:sz w:val="18"/>
                <w:szCs w:val="18"/>
                <w:rtl w:val="0"/>
              </w:rPr>
              <w:t>Construct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</w:rPr>
            </w:pPr>
            <w:r>
              <w:rPr>
                <w:rFonts w:hint="default" w:ascii="Arial" w:hAnsi="Arial" w:eastAsia="Google Sans" w:cs="Arial"/>
                <w:b/>
                <w:rtl w:val="0"/>
              </w:rPr>
              <w:t>Confirm model assumptions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Google Sans" w:cs="Arial"/>
                <w:b/>
                <w:sz w:val="18"/>
                <w:szCs w:val="18"/>
                <w:rtl w:val="0"/>
              </w:rPr>
              <w:t>Analyze, Construct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6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</w:rPr>
            </w:pPr>
            <w:r>
              <w:rPr>
                <w:rFonts w:hint="default" w:ascii="Arial" w:hAnsi="Arial" w:eastAsia="Google Sans" w:cs="Arial"/>
                <w:b/>
                <w:rtl w:val="0"/>
              </w:rPr>
              <w:t xml:space="preserve">Evaluate model results 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Google Sans" w:cs="Arial"/>
                <w:b/>
                <w:sz w:val="18"/>
                <w:szCs w:val="18"/>
                <w:rtl w:val="0"/>
              </w:rPr>
              <w:t>Analyze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</w:rPr>
            </w:pPr>
            <w:r>
              <w:rPr>
                <w:rFonts w:hint="default" w:ascii="Arial" w:hAnsi="Arial" w:eastAsia="Google Sans" w:cs="Arial"/>
                <w:b/>
                <w:rtl w:val="0"/>
              </w:rPr>
              <w:t>Interpret results and share actionable steps with stakeholders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hint="default" w:ascii="Arial" w:hAnsi="Arial" w:eastAsia="Google Sans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Google Sans" w:cs="Arial"/>
                <w:b/>
                <w:sz w:val="18"/>
                <w:szCs w:val="18"/>
                <w:rtl w:val="0"/>
              </w:rPr>
              <w:t>Execute</w:t>
            </w:r>
          </w:p>
        </w:tc>
      </w:tr>
    </w:tbl>
    <w:p>
      <w:pPr>
        <w:spacing w:after="100"/>
        <w:rPr>
          <w:rFonts w:hint="default" w:ascii="Arial" w:hAnsi="Arial" w:eastAsia="Google Sans" w:cs="Arial"/>
          <w:b/>
          <w:color w:val="1155CC"/>
          <w:sz w:val="24"/>
          <w:szCs w:val="24"/>
        </w:rPr>
      </w:pPr>
    </w:p>
    <w:p>
      <w:pPr>
        <w:spacing w:after="100"/>
        <w:rPr>
          <w:rFonts w:hint="default" w:ascii="Arial" w:hAnsi="Arial" w:eastAsia="Google Sans" w:cs="Arial"/>
          <w:b/>
          <w:color w:val="1155CC"/>
        </w:rPr>
        <w:sectPr>
          <w:headerReference r:id="rId5" w:type="default"/>
          <w:footerReference r:id="rId6" w:type="default"/>
          <w:pgSz w:w="12240" w:h="15840"/>
          <w:pgMar w:top="720" w:right="720" w:bottom="720" w:left="720" w:header="720" w:footer="720" w:gutter="0"/>
          <w:cols w:space="720" w:num="1"/>
        </w:sectPr>
      </w:pPr>
    </w:p>
    <w:p>
      <w:pPr>
        <w:spacing w:after="100"/>
        <w:rPr>
          <w:rFonts w:hint="default" w:ascii="Arial" w:hAnsi="Arial" w:eastAsia="Google Sans" w:cs="Arial"/>
          <w:highlight w:val="cyan"/>
        </w:rPr>
      </w:pPr>
      <w:r>
        <w:rPr>
          <w:rFonts w:hint="default" w:ascii="Arial" w:hAnsi="Arial" w:eastAsia="Google Sans" w:cs="Arial"/>
          <w:b/>
          <w:color w:val="1155CC"/>
          <w:rtl w:val="0"/>
        </w:rPr>
        <w:t xml:space="preserve">Data Project Questions &amp; Considerations  </w:t>
      </w:r>
    </w:p>
    <w:p>
      <w:pPr>
        <w:spacing w:after="100"/>
        <w:rPr>
          <w:rFonts w:hint="default" w:ascii="Arial" w:hAnsi="Arial" w:eastAsia="Google Sans" w:cs="Arial"/>
          <w:b/>
          <w:color w:val="4285F4"/>
        </w:rPr>
      </w:pPr>
      <w:r>
        <w:rPr>
          <w:rFonts w:hint="default" w:ascii="Arial" w:hAnsi="Arial" w:eastAsia="Google Sans" w:cs="Arial"/>
          <w:b/>
          <w:color w:val="4285F4"/>
        </w:rPr>
        <w:drawing>
          <wp:inline distT="114300" distB="114300" distL="114300" distR="114300">
            <wp:extent cx="596900" cy="596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Google Sans" w:cs="Arial"/>
          <w:b/>
          <w:color w:val="4285F4"/>
          <w:rtl w:val="0"/>
        </w:rPr>
        <w:t>P</w:t>
      </w:r>
      <w:r>
        <w:rPr>
          <w:rFonts w:hint="default" w:ascii="Arial" w:hAnsi="Arial" w:eastAsia="Google Sans" w:cs="Arial"/>
          <w:b/>
          <w:rtl w:val="0"/>
        </w:rPr>
        <w:t>ACE:</w:t>
      </w:r>
      <w:r>
        <w:rPr>
          <w:rFonts w:hint="default" w:ascii="Arial" w:hAnsi="Arial" w:eastAsia="Google Sans" w:cs="Arial"/>
          <w:b/>
          <w:color w:val="999999"/>
          <w:rtl w:val="0"/>
        </w:rPr>
        <w:t xml:space="preserve"> </w:t>
      </w:r>
      <w:r>
        <w:rPr>
          <w:rFonts w:hint="default" w:ascii="Arial" w:hAnsi="Arial" w:eastAsia="Google Sans" w:cs="Arial"/>
          <w:b/>
          <w:color w:val="4285F4"/>
          <w:rtl w:val="0"/>
        </w:rPr>
        <w:t>Plan Stage</w:t>
      </w:r>
    </w:p>
    <w:p>
      <w:pPr>
        <w:spacing w:after="100"/>
        <w:rPr>
          <w:rFonts w:hint="default" w:ascii="Arial" w:hAnsi="Arial" w:eastAsia="Google Sans" w:cs="Arial"/>
          <w:b/>
          <w:color w:val="4285F4"/>
        </w:rPr>
      </w:pPr>
    </w:p>
    <w:p>
      <w:pPr>
        <w:keepLines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 xml:space="preserve">Foundations of Data Science </w:t>
      </w:r>
    </w:p>
    <w:p>
      <w:pPr>
        <w:keepLines/>
        <w:numPr>
          <w:ilvl w:val="0"/>
          <w:numId w:val="1"/>
        </w:numPr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 xml:space="preserve">Who is your audience for this project? </w:t>
      </w:r>
    </w:p>
    <w:p>
      <w:pPr>
        <w:keepLines/>
        <w:numPr>
          <w:ilvl w:val="0"/>
          <w:numId w:val="1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 xml:space="preserve">What are you trying to solve or accomplish? And, what do you anticipate the impact of this work will be on the larger business need? </w:t>
      </w:r>
    </w:p>
    <w:p>
      <w:pPr>
        <w:keepLines/>
        <w:numPr>
          <w:ilvl w:val="0"/>
          <w:numId w:val="1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questions need to be asked or answered?</w:t>
      </w:r>
    </w:p>
    <w:p>
      <w:pPr>
        <w:keepLines/>
        <w:numPr>
          <w:ilvl w:val="0"/>
          <w:numId w:val="1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 xml:space="preserve">What resources are required to complete this project? </w:t>
      </w:r>
    </w:p>
    <w:p>
      <w:pPr>
        <w:keepLines/>
        <w:numPr>
          <w:ilvl w:val="0"/>
          <w:numId w:val="1"/>
        </w:numPr>
        <w:shd w:val="clear" w:fill="FFFFFF"/>
        <w:spacing w:after="200"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are the deliverables that will need to be created over the course of this project?</w:t>
      </w:r>
    </w:p>
    <w:p>
      <w:pPr>
        <w:keepLines/>
        <w:spacing w:after="200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Get Started with Python</w:t>
      </w:r>
    </w:p>
    <w:p>
      <w:pPr>
        <w:keepLines/>
        <w:numPr>
          <w:ilvl w:val="0"/>
          <w:numId w:val="1"/>
        </w:numPr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How can you best prepare to understand and organize the provided information?</w:t>
      </w:r>
    </w:p>
    <w:p>
      <w:pPr>
        <w:keepLines/>
        <w:numPr>
          <w:ilvl w:val="0"/>
          <w:numId w:val="1"/>
        </w:numPr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follow-along and self-review codebooks will help you perform this work?</w:t>
      </w:r>
    </w:p>
    <w:p>
      <w:pPr>
        <w:keepLines/>
        <w:numPr>
          <w:ilvl w:val="0"/>
          <w:numId w:val="1"/>
        </w:numPr>
        <w:spacing w:after="200"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are a couple additional activities a resourceful learner would perform before starting to code?</w:t>
      </w:r>
    </w:p>
    <w:p>
      <w:pPr>
        <w:keepLines/>
        <w:spacing w:after="200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Go Beyond the Numbers: Translate Data into Insights</w:t>
      </w:r>
    </w:p>
    <w:p>
      <w:pPr>
        <w:keepLines/>
        <w:numPr>
          <w:ilvl w:val="0"/>
          <w:numId w:val="1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are the data columns and variables and which ones are most relevant to your deliverable?</w:t>
      </w:r>
    </w:p>
    <w:p>
      <w:pPr>
        <w:keepLines/>
        <w:numPr>
          <w:ilvl w:val="0"/>
          <w:numId w:val="1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units are your variables in?</w:t>
      </w:r>
    </w:p>
    <w:p>
      <w:pPr>
        <w:keepLines/>
        <w:numPr>
          <w:ilvl w:val="0"/>
          <w:numId w:val="1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are your initial presumptions about the data that can inform your EDA, knowing you will need to confirm or deny with your future findings?</w:t>
      </w:r>
    </w:p>
    <w:p>
      <w:pPr>
        <w:keepLines/>
        <w:numPr>
          <w:ilvl w:val="0"/>
          <w:numId w:val="1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 xml:space="preserve">Is there any missing or incomplete data? </w:t>
      </w:r>
    </w:p>
    <w:p>
      <w:pPr>
        <w:keepLines/>
        <w:numPr>
          <w:ilvl w:val="0"/>
          <w:numId w:val="1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Are all pieces of this dataset in the same format?</w:t>
      </w:r>
    </w:p>
    <w:p>
      <w:pPr>
        <w:keepLines/>
        <w:numPr>
          <w:ilvl w:val="0"/>
          <w:numId w:val="1"/>
        </w:numPr>
        <w:shd w:val="clear" w:fill="FFFFFF"/>
        <w:spacing w:after="200"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Which EDA practices will be required to begin this project?</w:t>
      </w:r>
    </w:p>
    <w:p>
      <w:pPr>
        <w:keepLines/>
        <w:shd w:val="clear" w:fill="FFFFFF"/>
        <w:spacing w:after="200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The Power of Statistics</w:t>
      </w:r>
    </w:p>
    <w:p>
      <w:pPr>
        <w:keepLines/>
        <w:numPr>
          <w:ilvl w:val="0"/>
          <w:numId w:val="2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rtl w:val="0"/>
        </w:rPr>
        <w:t xml:space="preserve">What is the main purpose of this project?  </w:t>
      </w:r>
    </w:p>
    <w:p>
      <w:pPr>
        <w:keepLines/>
        <w:numPr>
          <w:ilvl w:val="0"/>
          <w:numId w:val="2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is your research question for this project?</w:t>
      </w:r>
    </w:p>
    <w:p>
      <w:pPr>
        <w:keepLines/>
        <w:numPr>
          <w:ilvl w:val="0"/>
          <w:numId w:val="2"/>
        </w:numPr>
        <w:shd w:val="clear" w:fill="FFFFFF"/>
        <w:spacing w:after="200"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is the importance of random sampling? In this case, what is an example of sampling bias that might occur if you didn’t use random sampling?</w:t>
      </w:r>
    </w:p>
    <w:p>
      <w:pPr>
        <w:keepLines/>
        <w:shd w:val="clear" w:fill="FFFFFF"/>
        <w:spacing w:after="200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Regression Analysis: Simplify Complex Data Relationships</w:t>
      </w:r>
    </w:p>
    <w:p>
      <w:pPr>
        <w:keepLines/>
        <w:numPr>
          <w:ilvl w:val="0"/>
          <w:numId w:val="3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rtl w:val="0"/>
        </w:rPr>
        <w:t>Who are your stakeholders for this project?</w:t>
      </w:r>
    </w:p>
    <w:p>
      <w:pPr>
        <w:keepLines/>
        <w:numPr>
          <w:ilvl w:val="0"/>
          <w:numId w:val="3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are you trying to solve or accomplish?</w:t>
      </w:r>
    </w:p>
    <w:p>
      <w:pPr>
        <w:keepLines/>
        <w:numPr>
          <w:ilvl w:val="0"/>
          <w:numId w:val="3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are your initial observations when you explore the data?</w:t>
      </w:r>
    </w:p>
    <w:p>
      <w:pPr>
        <w:keepLines/>
        <w:numPr>
          <w:ilvl w:val="0"/>
          <w:numId w:val="3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resources do you find yourself using as you complete this stage? (Make sure to include the links.)</w:t>
      </w:r>
    </w:p>
    <w:p>
      <w:pPr>
        <w:keepLines/>
        <w:numPr>
          <w:ilvl w:val="0"/>
          <w:numId w:val="3"/>
        </w:numPr>
        <w:shd w:val="clear" w:fill="FFFFFF"/>
        <w:spacing w:after="200"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Do you have any ethical considerations at this stage?</w:t>
      </w:r>
    </w:p>
    <w:p>
      <w:pPr>
        <w:keepLines/>
        <w:shd w:val="clear" w:fill="FFFFFF"/>
        <w:spacing w:after="200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The Nuts and Bolts of Machine Learning</w:t>
      </w:r>
    </w:p>
    <w:p>
      <w:pPr>
        <w:keepLines/>
        <w:numPr>
          <w:ilvl w:val="0"/>
          <w:numId w:val="4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am I trying to solve?</w:t>
      </w:r>
    </w:p>
    <w:p>
      <w:pPr>
        <w:keepLines/>
        <w:numPr>
          <w:ilvl w:val="0"/>
          <w:numId w:val="4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rtl w:val="0"/>
        </w:rPr>
        <w:t xml:space="preserve">What resources do you find yourself using as you complete this stage? </w:t>
      </w:r>
    </w:p>
    <w:p>
      <w:pPr>
        <w:keepLines/>
        <w:numPr>
          <w:ilvl w:val="0"/>
          <w:numId w:val="4"/>
        </w:numPr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Is my data reliable?</w:t>
      </w:r>
    </w:p>
    <w:p>
      <w:pPr>
        <w:keepLines/>
        <w:numPr>
          <w:ilvl w:val="0"/>
          <w:numId w:val="4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Do you have any additional ethical considerations in this stage?</w:t>
      </w:r>
    </w:p>
    <w:p>
      <w:pPr>
        <w:keepLines/>
        <w:numPr>
          <w:ilvl w:val="0"/>
          <w:numId w:val="4"/>
        </w:numPr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data do I need/would I like to see in a perfect world to answer this question?</w:t>
      </w:r>
    </w:p>
    <w:p>
      <w:pPr>
        <w:keepLines/>
        <w:numPr>
          <w:ilvl w:val="0"/>
          <w:numId w:val="4"/>
        </w:numPr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data do I have/can I get?</w:t>
      </w:r>
    </w:p>
    <w:p>
      <w:pPr>
        <w:keepLines/>
        <w:numPr>
          <w:ilvl w:val="0"/>
          <w:numId w:val="4"/>
        </w:numPr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metric should I use to evaluate success of my business objective? Why?</w:t>
      </w:r>
    </w:p>
    <w:p>
      <w:pPr>
        <w:keepLines/>
        <w:shd w:val="clear" w:fill="FFFFFF"/>
        <w:spacing w:after="70" w:line="240" w:lineRule="auto"/>
        <w:rPr>
          <w:rFonts w:hint="default" w:ascii="Arial" w:hAnsi="Arial" w:eastAsia="Google Sans" w:cs="Arial"/>
        </w:rPr>
        <w:sectPr>
          <w:pgSz w:w="12240" w:h="15840"/>
          <w:pgMar w:top="720" w:right="720" w:bottom="720" w:left="720" w:header="720" w:footer="720" w:gutter="0"/>
          <w:cols w:space="720" w:num="1"/>
        </w:sectPr>
      </w:pPr>
    </w:p>
    <w:p>
      <w:pPr>
        <w:spacing w:after="10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b/>
          <w:color w:val="FF0000"/>
          <w:rtl w:val="0"/>
        </w:rPr>
        <w:t>Data Project Questions &amp; Considerations</w:t>
      </w:r>
      <w:r>
        <w:rPr>
          <w:rFonts w:hint="default" w:ascii="Arial" w:hAnsi="Arial" w:eastAsia="Google Sans" w:cs="Arial"/>
          <w:b/>
          <w:color w:val="1155CC"/>
          <w:rtl w:val="0"/>
        </w:rPr>
        <w:t xml:space="preserve">  </w:t>
      </w:r>
    </w:p>
    <w:p>
      <w:pPr>
        <w:keepLines/>
        <w:spacing w:after="200" w:line="240" w:lineRule="auto"/>
        <w:rPr>
          <w:rFonts w:hint="default" w:ascii="Arial" w:hAnsi="Arial" w:eastAsia="Google Sans" w:cs="Arial"/>
          <w:b/>
          <w:color w:val="FF0000"/>
        </w:rPr>
      </w:pPr>
      <w:r>
        <w:rPr>
          <w:rFonts w:hint="default" w:ascii="Arial" w:hAnsi="Arial" w:eastAsia="Google Sans" w:cs="Arial"/>
          <w:b/>
          <w:color w:val="4285F4"/>
        </w:rPr>
        <w:drawing>
          <wp:inline distT="114300" distB="114300" distL="114300" distR="114300">
            <wp:extent cx="596900" cy="596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10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Google Sans" w:cs="Arial"/>
          <w:b/>
          <w:rtl w:val="0"/>
        </w:rPr>
        <w:t>P</w:t>
      </w:r>
      <w:r>
        <w:rPr>
          <w:rFonts w:hint="default" w:ascii="Arial" w:hAnsi="Arial" w:eastAsia="Google Sans" w:cs="Arial"/>
          <w:b/>
          <w:color w:val="FF0000"/>
          <w:rtl w:val="0"/>
        </w:rPr>
        <w:t>A</w:t>
      </w:r>
      <w:r>
        <w:rPr>
          <w:rFonts w:hint="default" w:ascii="Arial" w:hAnsi="Arial" w:eastAsia="Google Sans" w:cs="Arial"/>
          <w:b/>
          <w:rtl w:val="0"/>
        </w:rPr>
        <w:t>CE:</w:t>
      </w:r>
      <w:r>
        <w:rPr>
          <w:rFonts w:hint="default" w:ascii="Arial" w:hAnsi="Arial" w:eastAsia="Google Sans" w:cs="Arial"/>
          <w:b/>
          <w:color w:val="1155CC"/>
          <w:rtl w:val="0"/>
        </w:rPr>
        <w:t xml:space="preserve"> </w:t>
      </w:r>
      <w:r>
        <w:rPr>
          <w:rFonts w:hint="default" w:ascii="Arial" w:hAnsi="Arial" w:eastAsia="Google Sans" w:cs="Arial"/>
          <w:b/>
          <w:color w:val="FF0000"/>
          <w:rtl w:val="0"/>
        </w:rPr>
        <w:t>Analyze Stage</w:t>
      </w:r>
    </w:p>
    <w:p>
      <w:pPr>
        <w:keepLines/>
        <w:spacing w:after="200" w:line="240" w:lineRule="auto"/>
        <w:rPr>
          <w:rFonts w:hint="default" w:ascii="Arial" w:hAnsi="Arial" w:eastAsia="Google Sans" w:cs="Arial"/>
          <w:b/>
          <w:color w:val="FF0000"/>
        </w:rPr>
      </w:pPr>
    </w:p>
    <w:p>
      <w:pPr>
        <w:keepLines/>
        <w:shd w:val="clear" w:fill="FFFFFF"/>
        <w:spacing w:before="120" w:after="200" w:line="240" w:lineRule="auto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Get Started with Python</w:t>
      </w:r>
    </w:p>
    <w:p>
      <w:pPr>
        <w:keepLines/>
        <w:numPr>
          <w:ilvl w:val="0"/>
          <w:numId w:val="1"/>
        </w:numPr>
        <w:spacing w:after="200" w:line="24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rtl w:val="0"/>
        </w:rPr>
        <w:t>Will the available information be sufficient to achieve the goal based on your intuition and the analysis of the variables?</w:t>
      </w:r>
    </w:p>
    <w:p>
      <w:pPr>
        <w:keepLines/>
        <w:spacing w:after="200" w:line="240" w:lineRule="auto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Go Beyond the Numbers: Translate Data into Insights</w:t>
      </w:r>
    </w:p>
    <w:p>
      <w:pPr>
        <w:keepLines/>
        <w:numPr>
          <w:ilvl w:val="0"/>
          <w:numId w:val="1"/>
        </w:numPr>
        <w:spacing w:after="70"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steps need to be taken to perform EDA in the most effective way to achieve the project goal?</w:t>
      </w:r>
    </w:p>
    <w:p>
      <w:pPr>
        <w:keepLines/>
        <w:numPr>
          <w:ilvl w:val="0"/>
          <w:numId w:val="1"/>
        </w:numPr>
        <w:spacing w:after="70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Do you need to add more data using the EDA practice of joining? What type of structuring needs to be done to this dataset, such as filtering, sorting, etc.?</w:t>
      </w:r>
    </w:p>
    <w:p>
      <w:pPr>
        <w:keepLines/>
        <w:numPr>
          <w:ilvl w:val="0"/>
          <w:numId w:val="1"/>
        </w:numPr>
        <w:spacing w:after="200"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initial assumptions do you have about the types of visualizations that might best be suited for the intended audience?</w:t>
      </w:r>
    </w:p>
    <w:p>
      <w:pPr>
        <w:keepLines/>
        <w:shd w:val="clear" w:fill="FFFFFF"/>
        <w:spacing w:after="200" w:line="240" w:lineRule="auto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The Power of Statistics</w:t>
      </w:r>
    </w:p>
    <w:p>
      <w:pPr>
        <w:keepLines/>
        <w:numPr>
          <w:ilvl w:val="0"/>
          <w:numId w:val="2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rtl w:val="0"/>
        </w:rPr>
        <w:t>Why are descriptive statistics useful?</w:t>
      </w:r>
    </w:p>
    <w:p>
      <w:pPr>
        <w:keepLines/>
        <w:numPr>
          <w:ilvl w:val="0"/>
          <w:numId w:val="1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color w:val="212121"/>
          <w:rtl w:val="0"/>
        </w:rPr>
        <w:t>What</w:t>
      </w:r>
      <w:r>
        <w:rPr>
          <w:rFonts w:hint="default" w:ascii="Arial" w:hAnsi="Arial" w:eastAsia="Google Sans" w:cs="Arial"/>
          <w:rtl w:val="0"/>
        </w:rPr>
        <w:t xml:space="preserve"> is the difference between the null hypothesis and the alternative hypothesis?</w:t>
      </w:r>
    </w:p>
    <w:p>
      <w:pPr>
        <w:keepLines/>
        <w:shd w:val="clear" w:fill="FFFFFF"/>
        <w:spacing w:before="120" w:after="200" w:line="240" w:lineRule="auto"/>
        <w:rPr>
          <w:rFonts w:hint="default" w:ascii="Arial" w:hAnsi="Arial" w:eastAsia="Google Sans" w:cs="Arial"/>
          <w:b/>
          <w:color w:val="212121"/>
        </w:rPr>
      </w:pPr>
      <w:r>
        <w:rPr>
          <w:rFonts w:hint="default" w:ascii="Arial" w:hAnsi="Arial" w:eastAsia="Google Sans" w:cs="Arial"/>
          <w:b/>
          <w:color w:val="212121"/>
          <w:rtl w:val="0"/>
        </w:rPr>
        <w:t>Regression Analysis: Simplify Complex Data Relationships</w:t>
      </w:r>
    </w:p>
    <w:p>
      <w:pPr>
        <w:keepLines/>
        <w:numPr>
          <w:ilvl w:val="0"/>
          <w:numId w:val="5"/>
        </w:numPr>
        <w:shd w:val="clear" w:fill="FFFFFF"/>
        <w:spacing w:before="120" w:after="0" w:afterAutospacing="0" w:line="36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color w:val="212121"/>
          <w:rtl w:val="0"/>
        </w:rPr>
        <w:t>What are some purposes of EDA before constructing a multiple linear regression model?</w:t>
      </w:r>
    </w:p>
    <w:p>
      <w:pPr>
        <w:keepLines/>
        <w:numPr>
          <w:ilvl w:val="0"/>
          <w:numId w:val="5"/>
        </w:numPr>
        <w:shd w:val="clear" w:fill="FFFFFF"/>
        <w:spacing w:before="0" w:beforeAutospacing="0" w:after="100" w:line="36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color w:val="212121"/>
          <w:rtl w:val="0"/>
        </w:rPr>
        <w:t>Do you have any ethical considerations at this stage?</w:t>
      </w:r>
    </w:p>
    <w:p>
      <w:pPr>
        <w:keepLines/>
        <w:shd w:val="clear" w:fill="FFFFFF"/>
        <w:spacing w:after="200" w:line="240" w:lineRule="auto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The Nuts and Bolts of Machine Learning</w:t>
      </w:r>
    </w:p>
    <w:p>
      <w:pPr>
        <w:keepLines/>
        <w:numPr>
          <w:ilvl w:val="0"/>
          <w:numId w:val="4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color w:val="212121"/>
          <w:rtl w:val="0"/>
        </w:rPr>
        <w:t>What am I trying to solve? Does it still work? Does the plan need revising?</w:t>
      </w:r>
    </w:p>
    <w:p>
      <w:pPr>
        <w:keepLines/>
        <w:numPr>
          <w:ilvl w:val="0"/>
          <w:numId w:val="4"/>
        </w:numPr>
        <w:spacing w:after="0" w:afterAutospacing="0" w:line="36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color w:val="212121"/>
          <w:rtl w:val="0"/>
        </w:rPr>
        <w:t>Does the data break the assumptions of the model? Is that ok, or unacceptable?</w:t>
      </w:r>
    </w:p>
    <w:p>
      <w:pPr>
        <w:keepLines/>
        <w:numPr>
          <w:ilvl w:val="0"/>
          <w:numId w:val="4"/>
        </w:numPr>
        <w:shd w:val="clear" w:fill="FFFFFF"/>
        <w:spacing w:before="0" w:beforeAutospacing="0" w:after="0" w:afterAutospacing="0" w:line="36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color w:val="212121"/>
          <w:rtl w:val="0"/>
        </w:rPr>
        <w:t>Why did you select the X variables you did?</w:t>
      </w:r>
    </w:p>
    <w:p>
      <w:pPr>
        <w:keepLines/>
        <w:numPr>
          <w:ilvl w:val="0"/>
          <w:numId w:val="4"/>
        </w:numPr>
        <w:shd w:val="clear" w:fill="FFFFFF"/>
        <w:spacing w:before="0" w:beforeAutospacing="0" w:after="0" w:afterAutospacing="0" w:line="36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color w:val="212121"/>
          <w:rtl w:val="0"/>
        </w:rPr>
        <w:t>What are some purposes of EDA before constructing a model?</w:t>
      </w:r>
    </w:p>
    <w:p>
      <w:pPr>
        <w:keepLines/>
        <w:numPr>
          <w:ilvl w:val="0"/>
          <w:numId w:val="4"/>
        </w:numPr>
        <w:shd w:val="clear" w:fill="FFFFFF"/>
        <w:spacing w:before="0" w:beforeAutospacing="0" w:after="0" w:afterAutospacing="0" w:line="36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color w:val="212121"/>
          <w:rtl w:val="0"/>
        </w:rPr>
        <w:t>What has the EDA told you?</w:t>
      </w:r>
    </w:p>
    <w:p>
      <w:pPr>
        <w:keepLines/>
        <w:numPr>
          <w:ilvl w:val="0"/>
          <w:numId w:val="4"/>
        </w:numPr>
        <w:shd w:val="clear" w:fill="FFFFFF"/>
        <w:spacing w:before="0" w:beforeAutospacing="0" w:after="0" w:afterAutospacing="0" w:line="36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color w:val="212121"/>
          <w:rtl w:val="0"/>
        </w:rPr>
        <w:t>What resources do you find yourself using as you complete this stage?</w:t>
      </w:r>
    </w:p>
    <w:p>
      <w:pPr>
        <w:keepLines/>
        <w:numPr>
          <w:ilvl w:val="0"/>
          <w:numId w:val="4"/>
        </w:numPr>
        <w:shd w:val="clear" w:fill="FFFFFF"/>
        <w:spacing w:before="0" w:beforeAutospacing="0" w:after="100" w:line="360" w:lineRule="auto"/>
        <w:ind w:left="720" w:hanging="360"/>
        <w:rPr>
          <w:rFonts w:hint="default" w:ascii="Arial" w:hAnsi="Arial" w:eastAsia="Google Sans" w:cs="Arial"/>
          <w:color w:val="212121"/>
        </w:rPr>
        <w:sectPr>
          <w:pgSz w:w="12240" w:h="15840"/>
          <w:pgMar w:top="720" w:right="720" w:bottom="720" w:left="720" w:header="720" w:footer="720" w:gutter="0"/>
          <w:cols w:space="720" w:num="1"/>
        </w:sectPr>
      </w:pPr>
      <w:r>
        <w:rPr>
          <w:rFonts w:hint="default" w:ascii="Arial" w:hAnsi="Arial" w:eastAsia="Google Sans" w:cs="Arial"/>
          <w:color w:val="212121"/>
          <w:rtl w:val="0"/>
        </w:rPr>
        <w:t>Do you have any ethical considerations in this stage?</w:t>
      </w:r>
    </w:p>
    <w:p>
      <w:pPr>
        <w:spacing w:after="100"/>
        <w:rPr>
          <w:rFonts w:hint="default" w:ascii="Arial" w:hAnsi="Arial" w:eastAsia="Google Sans" w:cs="Arial"/>
          <w:b/>
          <w:color w:val="E69138"/>
        </w:rPr>
      </w:pPr>
      <w:r>
        <w:rPr>
          <w:rFonts w:hint="default" w:ascii="Arial" w:hAnsi="Arial" w:eastAsia="Google Sans" w:cs="Arial"/>
          <w:b/>
          <w:color w:val="E69138"/>
          <w:rtl w:val="0"/>
        </w:rPr>
        <w:t xml:space="preserve">Data Project Questions &amp; Considerations  </w:t>
      </w:r>
    </w:p>
    <w:p>
      <w:pPr>
        <w:keepLines/>
        <w:spacing w:after="200" w:line="240" w:lineRule="auto"/>
        <w:rPr>
          <w:rFonts w:hint="default" w:ascii="Arial" w:hAnsi="Arial" w:eastAsia="Google Sans" w:cs="Arial"/>
          <w:b/>
          <w:color w:val="E69138"/>
        </w:rPr>
      </w:pPr>
      <w:r>
        <w:rPr>
          <w:rFonts w:hint="default" w:ascii="Arial" w:hAnsi="Arial" w:eastAsia="Google Sans" w:cs="Arial"/>
          <w:b/>
          <w:color w:val="4285F4"/>
        </w:rPr>
        <w:drawing>
          <wp:inline distT="114300" distB="114300" distL="114300" distR="114300">
            <wp:extent cx="596900" cy="5969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Google Sans" w:cs="Arial"/>
          <w:b/>
          <w:rtl w:val="0"/>
        </w:rPr>
        <w:t>PA</w:t>
      </w:r>
      <w:r>
        <w:rPr>
          <w:rFonts w:hint="default" w:ascii="Arial" w:hAnsi="Arial" w:eastAsia="Google Sans" w:cs="Arial"/>
          <w:b/>
          <w:color w:val="E69138"/>
          <w:rtl w:val="0"/>
        </w:rPr>
        <w:t>C</w:t>
      </w:r>
      <w:r>
        <w:rPr>
          <w:rFonts w:hint="default" w:ascii="Arial" w:hAnsi="Arial" w:eastAsia="Google Sans" w:cs="Arial"/>
          <w:b/>
          <w:rtl w:val="0"/>
        </w:rPr>
        <w:t>E:</w:t>
      </w:r>
      <w:r>
        <w:rPr>
          <w:rFonts w:hint="default" w:ascii="Arial" w:hAnsi="Arial" w:eastAsia="Google Sans" w:cs="Arial"/>
          <w:b/>
          <w:color w:val="1155CC"/>
          <w:rtl w:val="0"/>
        </w:rPr>
        <w:t xml:space="preserve"> </w:t>
      </w:r>
      <w:r>
        <w:rPr>
          <w:rFonts w:hint="default" w:ascii="Arial" w:hAnsi="Arial" w:eastAsia="Google Sans" w:cs="Arial"/>
          <w:b/>
          <w:color w:val="E69138"/>
          <w:rtl w:val="0"/>
        </w:rPr>
        <w:t>Construct Stage</w:t>
      </w:r>
    </w:p>
    <w:p>
      <w:pPr>
        <w:keepLines/>
        <w:spacing w:after="200" w:line="240" w:lineRule="auto"/>
        <w:rPr>
          <w:rFonts w:hint="default" w:ascii="Arial" w:hAnsi="Arial" w:eastAsia="Google Sans" w:cs="Arial"/>
          <w:b/>
          <w:color w:val="E69138"/>
        </w:rPr>
      </w:pPr>
    </w:p>
    <w:p>
      <w:pPr>
        <w:keepLines/>
        <w:shd w:val="clear" w:fill="FFFFFF"/>
        <w:spacing w:before="120" w:after="200" w:line="240" w:lineRule="auto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Get Started with Python</w:t>
      </w:r>
    </w:p>
    <w:p>
      <w:pPr>
        <w:keepLines/>
        <w:numPr>
          <w:ilvl w:val="0"/>
          <w:numId w:val="1"/>
        </w:numPr>
        <w:spacing w:line="36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rtl w:val="0"/>
        </w:rPr>
        <w:t>Do any data variables averages look unusual?</w:t>
      </w:r>
    </w:p>
    <w:p>
      <w:pPr>
        <w:keepLines/>
        <w:numPr>
          <w:ilvl w:val="0"/>
          <w:numId w:val="1"/>
        </w:numPr>
        <w:spacing w:after="200" w:line="36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rtl w:val="0"/>
        </w:rPr>
        <w:t>How many vendors, organizations or groupings are included in this total data?</w:t>
      </w:r>
    </w:p>
    <w:p>
      <w:pPr>
        <w:keepLines/>
        <w:spacing w:after="200" w:line="240" w:lineRule="auto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Go Beyond the Numbers: Translate Data into Insights</w:t>
      </w:r>
    </w:p>
    <w:p>
      <w:pPr>
        <w:keepLines/>
        <w:numPr>
          <w:ilvl w:val="0"/>
          <w:numId w:val="1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 xml:space="preserve">What data visualizations, machine learning algorithms, or other data outputs will need to be built in order to complete the project goals? </w:t>
      </w:r>
    </w:p>
    <w:p>
      <w:pPr>
        <w:keepLines/>
        <w:numPr>
          <w:ilvl w:val="0"/>
          <w:numId w:val="1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 xml:space="preserve">What processes need to be performed in order to build the necessary data visualizations? </w:t>
      </w:r>
    </w:p>
    <w:p>
      <w:pPr>
        <w:keepLines/>
        <w:numPr>
          <w:ilvl w:val="0"/>
          <w:numId w:val="1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 xml:space="preserve">Which variables are most applicable for the visualizations in this data project? </w:t>
      </w:r>
    </w:p>
    <w:p>
      <w:pPr>
        <w:keepLines/>
        <w:numPr>
          <w:ilvl w:val="0"/>
          <w:numId w:val="1"/>
        </w:numPr>
        <w:shd w:val="clear" w:fill="FFFFFF"/>
        <w:spacing w:after="200"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Going back to the Plan stage, how do you plan to deal with the missing data (if any)?</w:t>
      </w:r>
    </w:p>
    <w:p>
      <w:pPr>
        <w:keepLines/>
        <w:shd w:val="clear" w:fill="FFFFFF"/>
        <w:spacing w:after="200" w:line="240" w:lineRule="auto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The Power of Statistics</w:t>
      </w:r>
    </w:p>
    <w:p>
      <w:pPr>
        <w:keepLines/>
        <w:numPr>
          <w:ilvl w:val="0"/>
          <w:numId w:val="2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rtl w:val="0"/>
        </w:rPr>
        <w:t>How did you formulate your null hypothesis and alternative hypothesis?</w:t>
      </w:r>
    </w:p>
    <w:p>
      <w:pPr>
        <w:keepLines/>
        <w:numPr>
          <w:ilvl w:val="0"/>
          <w:numId w:val="2"/>
        </w:numPr>
        <w:shd w:val="clear" w:fill="FFFFFF"/>
        <w:spacing w:after="200"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 xml:space="preserve">What conclusion can be drawn from the hypothesis test? </w:t>
      </w:r>
    </w:p>
    <w:p>
      <w:pPr>
        <w:keepLines/>
        <w:shd w:val="clear" w:fill="FFFFFF"/>
        <w:spacing w:after="200" w:line="240" w:lineRule="auto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Regression Analysis: Simplify Complex Data Relationships</w:t>
      </w:r>
    </w:p>
    <w:p>
      <w:pPr>
        <w:keepLines/>
        <w:numPr>
          <w:ilvl w:val="0"/>
          <w:numId w:val="3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rtl w:val="0"/>
        </w:rPr>
        <w:t>Do you notice anything odd?</w:t>
      </w:r>
    </w:p>
    <w:p>
      <w:pPr>
        <w:keepLines/>
        <w:numPr>
          <w:ilvl w:val="0"/>
          <w:numId w:val="2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Can you improve it? Is there anything you would change about the model?</w:t>
      </w:r>
    </w:p>
    <w:p>
      <w:pPr>
        <w:keepLines/>
        <w:shd w:val="clear" w:fill="FFFFFF"/>
        <w:spacing w:line="240" w:lineRule="auto"/>
        <w:rPr>
          <w:rFonts w:hint="default" w:ascii="Arial" w:hAnsi="Arial" w:eastAsia="Google Sans" w:cs="Arial"/>
        </w:rPr>
      </w:pPr>
    </w:p>
    <w:p>
      <w:pPr>
        <w:keepLines/>
        <w:shd w:val="clear" w:fill="FFFFFF"/>
        <w:spacing w:after="200" w:line="240" w:lineRule="auto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The Nuts and Bolts of Machine Learning</w:t>
      </w:r>
    </w:p>
    <w:p>
      <w:pPr>
        <w:keepLines/>
        <w:numPr>
          <w:ilvl w:val="0"/>
          <w:numId w:val="4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color w:val="212121"/>
          <w:rtl w:val="0"/>
        </w:rPr>
        <w:t>Is there a problem? Can it be fixed? If so, how?</w:t>
      </w:r>
    </w:p>
    <w:p>
      <w:pPr>
        <w:keepLines/>
        <w:numPr>
          <w:ilvl w:val="0"/>
          <w:numId w:val="4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color w:val="212121"/>
          <w:rtl w:val="0"/>
        </w:rPr>
        <w:t>Which independent variables did you choose for the model, and why?</w:t>
      </w:r>
    </w:p>
    <w:p>
      <w:pPr>
        <w:keepLines/>
        <w:numPr>
          <w:ilvl w:val="0"/>
          <w:numId w:val="4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color w:val="212121"/>
          <w:rtl w:val="0"/>
        </w:rPr>
        <w:t>How well does your model fit the data? (What is my model’s validation score?)</w:t>
      </w:r>
    </w:p>
    <w:p>
      <w:pPr>
        <w:keepLines/>
        <w:numPr>
          <w:ilvl w:val="0"/>
          <w:numId w:val="4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color w:val="212121"/>
          <w:rtl w:val="0"/>
        </w:rPr>
        <w:t>Can you improve it? Is there anything you would change about the model?</w:t>
      </w:r>
    </w:p>
    <w:p>
      <w:pPr>
        <w:keepLines/>
        <w:numPr>
          <w:ilvl w:val="0"/>
          <w:numId w:val="4"/>
        </w:numPr>
        <w:shd w:val="clear" w:fill="FFFFFF"/>
        <w:spacing w:line="360" w:lineRule="auto"/>
        <w:ind w:left="720" w:hanging="360"/>
        <w:rPr>
          <w:rFonts w:hint="default" w:ascii="Arial" w:hAnsi="Arial" w:eastAsia="Google Sans" w:cs="Arial"/>
          <w:color w:val="212121"/>
        </w:rPr>
        <w:sectPr>
          <w:pgSz w:w="12240" w:h="15840"/>
          <w:pgMar w:top="720" w:right="720" w:bottom="720" w:left="720" w:header="720" w:footer="720" w:gutter="0"/>
          <w:cols w:space="720" w:num="1"/>
        </w:sectPr>
      </w:pPr>
      <w:r>
        <w:rPr>
          <w:rFonts w:hint="default" w:ascii="Arial" w:hAnsi="Arial" w:eastAsia="Google Sans" w:cs="Arial"/>
          <w:color w:val="212121"/>
          <w:rtl w:val="0"/>
        </w:rPr>
        <w:t>Do you have any ethical considerations at this stage?</w:t>
      </w:r>
    </w:p>
    <w:p>
      <w:pPr>
        <w:spacing w:after="100"/>
        <w:rPr>
          <w:rFonts w:hint="default" w:ascii="Arial" w:hAnsi="Arial" w:eastAsia="Google Sans" w:cs="Arial"/>
          <w:b/>
          <w:color w:val="0F9D58"/>
        </w:rPr>
      </w:pPr>
      <w:r>
        <w:rPr>
          <w:rFonts w:hint="default" w:ascii="Arial" w:hAnsi="Arial" w:eastAsia="Google Sans" w:cs="Arial"/>
          <w:b/>
          <w:color w:val="0F9D58"/>
          <w:rtl w:val="0"/>
        </w:rPr>
        <w:t xml:space="preserve">Data Project Questions &amp; Considerations  </w:t>
      </w:r>
    </w:p>
    <w:p>
      <w:pPr>
        <w:keepLines/>
        <w:spacing w:after="200" w:line="240" w:lineRule="auto"/>
        <w:rPr>
          <w:rFonts w:hint="default" w:ascii="Arial" w:hAnsi="Arial" w:eastAsia="Google Sans" w:cs="Arial"/>
          <w:b/>
          <w:color w:val="0F9D58"/>
        </w:rPr>
      </w:pPr>
      <w:r>
        <w:rPr>
          <w:rFonts w:hint="default" w:ascii="Arial" w:hAnsi="Arial" w:eastAsia="Google Sans" w:cs="Arial"/>
          <w:b/>
          <w:color w:val="4285F4"/>
        </w:rPr>
        <w:drawing>
          <wp:inline distT="114300" distB="114300" distL="114300" distR="114300">
            <wp:extent cx="596900" cy="5969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12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Google Sans" w:cs="Arial"/>
          <w:b/>
          <w:rtl w:val="0"/>
        </w:rPr>
        <w:t>PAC</w:t>
      </w:r>
      <w:r>
        <w:rPr>
          <w:rFonts w:hint="default" w:ascii="Arial" w:hAnsi="Arial" w:eastAsia="Google Sans" w:cs="Arial"/>
          <w:b/>
          <w:color w:val="0F9D58"/>
          <w:rtl w:val="0"/>
        </w:rPr>
        <w:t>E</w:t>
      </w:r>
      <w:r>
        <w:rPr>
          <w:rFonts w:hint="default" w:ascii="Arial" w:hAnsi="Arial" w:eastAsia="Google Sans" w:cs="Arial"/>
          <w:b/>
          <w:rtl w:val="0"/>
        </w:rPr>
        <w:t xml:space="preserve">: </w:t>
      </w:r>
      <w:r>
        <w:rPr>
          <w:rFonts w:hint="default" w:ascii="Arial" w:hAnsi="Arial" w:eastAsia="Google Sans" w:cs="Arial"/>
          <w:b/>
          <w:color w:val="0F9D58"/>
          <w:rtl w:val="0"/>
        </w:rPr>
        <w:t>Execute Stage</w:t>
      </w:r>
    </w:p>
    <w:p>
      <w:pPr>
        <w:keepLines/>
        <w:spacing w:after="200" w:line="240" w:lineRule="auto"/>
        <w:rPr>
          <w:rFonts w:hint="default" w:ascii="Arial" w:hAnsi="Arial" w:eastAsia="Google Sans" w:cs="Arial"/>
          <w:b/>
          <w:color w:val="0F9D58"/>
        </w:rPr>
      </w:pPr>
    </w:p>
    <w:p>
      <w:pPr>
        <w:keepLines/>
        <w:shd w:val="clear" w:fill="FFFFFF"/>
        <w:spacing w:before="200" w:after="200" w:line="240" w:lineRule="auto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Get Started with Python</w:t>
      </w:r>
    </w:p>
    <w:p>
      <w:pPr>
        <w:keepLines/>
        <w:numPr>
          <w:ilvl w:val="0"/>
          <w:numId w:val="6"/>
        </w:numPr>
        <w:spacing w:before="200" w:line="24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rtl w:val="0"/>
        </w:rPr>
        <w:t>Given your current knowledge of the data, what would you initially recommend to your manager to investigate further prior to performing an exploratory data analysis?</w:t>
      </w:r>
    </w:p>
    <w:p>
      <w:pPr>
        <w:keepLines/>
        <w:numPr>
          <w:ilvl w:val="0"/>
          <w:numId w:val="6"/>
        </w:numPr>
        <w:spacing w:before="200" w:line="240" w:lineRule="auto"/>
        <w:ind w:left="720" w:hanging="360"/>
        <w:rPr>
          <w:rFonts w:hint="default" w:ascii="Arial" w:hAnsi="Arial" w:eastAsia="Google Sans" w:cs="Arial"/>
          <w:color w:val="212121"/>
        </w:rPr>
      </w:pPr>
      <w:r>
        <w:rPr>
          <w:rFonts w:hint="default" w:ascii="Arial" w:hAnsi="Arial" w:eastAsia="Google Sans" w:cs="Arial"/>
          <w:rtl w:val="0"/>
        </w:rPr>
        <w:t>What data initially presents as containing anomalies?</w:t>
      </w:r>
    </w:p>
    <w:p>
      <w:pPr>
        <w:keepLines/>
        <w:numPr>
          <w:ilvl w:val="0"/>
          <w:numId w:val="6"/>
        </w:numPr>
        <w:spacing w:before="200" w:after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additional types of data could strengthen this dataset?</w:t>
      </w:r>
    </w:p>
    <w:p>
      <w:pPr>
        <w:keepLines/>
        <w:spacing w:before="200" w:after="200" w:line="240" w:lineRule="auto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Go Beyond the Numbers: Translate Data into Insights</w:t>
      </w:r>
    </w:p>
    <w:p>
      <w:pPr>
        <w:keepLines/>
        <w:numPr>
          <w:ilvl w:val="0"/>
          <w:numId w:val="6"/>
        </w:numPr>
        <w:shd w:val="clear" w:fill="FFFFFF"/>
        <w:spacing w:before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key insights emerged from your EDA and visualizations(s)?</w:t>
      </w:r>
    </w:p>
    <w:p>
      <w:pPr>
        <w:keepLines/>
        <w:numPr>
          <w:ilvl w:val="0"/>
          <w:numId w:val="6"/>
        </w:numPr>
        <w:spacing w:before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business recommendations do you propose based on the visualization(s) built?</w:t>
      </w:r>
    </w:p>
    <w:p>
      <w:pPr>
        <w:keepLines/>
        <w:numPr>
          <w:ilvl w:val="0"/>
          <w:numId w:val="6"/>
        </w:numPr>
        <w:spacing w:before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 xml:space="preserve">Given what you know about the data and the visualizations you were using, what other questions could you research for the team?  </w:t>
      </w:r>
    </w:p>
    <w:p>
      <w:pPr>
        <w:keepLines/>
        <w:numPr>
          <w:ilvl w:val="0"/>
          <w:numId w:val="6"/>
        </w:numPr>
        <w:spacing w:before="200" w:after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How might you share these visualizations with different audiences?</w:t>
      </w:r>
    </w:p>
    <w:p>
      <w:pPr>
        <w:keepLines/>
        <w:shd w:val="clear" w:fill="FFFFFF"/>
        <w:spacing w:before="200" w:after="200" w:line="240" w:lineRule="auto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The Power of Statistics</w:t>
      </w:r>
    </w:p>
    <w:p>
      <w:pPr>
        <w:keepLines/>
        <w:numPr>
          <w:ilvl w:val="0"/>
          <w:numId w:val="7"/>
        </w:numPr>
        <w:spacing w:before="200" w:after="7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key business insight(s) emerged from your A/B test?</w:t>
      </w:r>
    </w:p>
    <w:p>
      <w:pPr>
        <w:keepLines/>
        <w:numPr>
          <w:ilvl w:val="0"/>
          <w:numId w:val="7"/>
        </w:numPr>
        <w:spacing w:before="200" w:after="7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business recommendations do you propose based on your results?</w:t>
      </w:r>
    </w:p>
    <w:p>
      <w:pPr>
        <w:keepLines/>
        <w:shd w:val="clear" w:fill="FFFFFF"/>
        <w:spacing w:before="200" w:after="200" w:line="240" w:lineRule="auto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b/>
          <w:rtl w:val="0"/>
        </w:rPr>
        <w:t>Regression Analysis: Simplify Complex Data Relationships</w:t>
      </w:r>
    </w:p>
    <w:p>
      <w:pPr>
        <w:keepLines/>
        <w:numPr>
          <w:ilvl w:val="0"/>
          <w:numId w:val="8"/>
        </w:numPr>
        <w:spacing w:before="200" w:after="7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To interpret model results, why is it important to interpret the beta coefficients?</w:t>
      </w:r>
    </w:p>
    <w:p>
      <w:pPr>
        <w:keepLines/>
        <w:numPr>
          <w:ilvl w:val="0"/>
          <w:numId w:val="8"/>
        </w:numPr>
        <w:spacing w:before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potential recommendations would you make to your manager/company?</w:t>
      </w:r>
    </w:p>
    <w:p>
      <w:pPr>
        <w:keepLines/>
        <w:numPr>
          <w:ilvl w:val="0"/>
          <w:numId w:val="8"/>
        </w:numPr>
        <w:spacing w:before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Do you think your model could be improved? Why or why not? How?</w:t>
      </w:r>
    </w:p>
    <w:p>
      <w:pPr>
        <w:keepLines/>
        <w:numPr>
          <w:ilvl w:val="0"/>
          <w:numId w:val="8"/>
        </w:numPr>
        <w:spacing w:before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business recommendations do you propose based on the models built?</w:t>
      </w:r>
    </w:p>
    <w:p>
      <w:pPr>
        <w:numPr>
          <w:ilvl w:val="0"/>
          <w:numId w:val="8"/>
        </w:numPr>
        <w:spacing w:before="200" w:after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sz w:val="24"/>
          <w:szCs w:val="24"/>
          <w:rtl w:val="0"/>
        </w:rPr>
        <w:t>What key insights emerged from your model(s)?</w:t>
      </w:r>
    </w:p>
    <w:p>
      <w:pPr>
        <w:keepLines/>
        <w:numPr>
          <w:ilvl w:val="0"/>
          <w:numId w:val="8"/>
        </w:numPr>
        <w:spacing w:before="200" w:after="7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Do you have any ethical considerations at this stage?</w:t>
      </w:r>
    </w:p>
    <w:p>
      <w:pPr>
        <w:keepLines/>
        <w:shd w:val="clear" w:fill="FFFFFF"/>
        <w:spacing w:before="200" w:after="200" w:line="240" w:lineRule="auto"/>
        <w:rPr>
          <w:rFonts w:hint="default" w:ascii="Arial" w:hAnsi="Arial" w:eastAsia="Google Sans" w:cs="Arial"/>
          <w:b/>
        </w:rPr>
      </w:pPr>
      <w:r>
        <w:rPr>
          <w:rFonts w:hint="default" w:ascii="Arial" w:hAnsi="Arial" w:eastAsia="Google Sans" w:cs="Arial"/>
          <w:b/>
          <w:rtl w:val="0"/>
        </w:rPr>
        <w:t>The Nuts and Bolts of Machine Learning</w:t>
      </w:r>
    </w:p>
    <w:p>
      <w:pPr>
        <w:keepLines/>
        <w:numPr>
          <w:ilvl w:val="0"/>
          <w:numId w:val="8"/>
        </w:numPr>
        <w:spacing w:before="200" w:after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key insights emerged from your model(s)?</w:t>
      </w:r>
    </w:p>
    <w:p>
      <w:pPr>
        <w:keepLines/>
        <w:numPr>
          <w:ilvl w:val="0"/>
          <w:numId w:val="8"/>
        </w:numPr>
        <w:spacing w:before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are the criteria for model selection?</w:t>
      </w:r>
    </w:p>
    <w:p>
      <w:pPr>
        <w:numPr>
          <w:ilvl w:val="0"/>
          <w:numId w:val="8"/>
        </w:numPr>
        <w:spacing w:before="200" w:after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Does my model make sense? Are my final results acceptable?</w:t>
      </w:r>
    </w:p>
    <w:p>
      <w:pPr>
        <w:numPr>
          <w:ilvl w:val="0"/>
          <w:numId w:val="8"/>
        </w:numPr>
        <w:spacing w:before="200" w:after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Were there any features that were not important at all? What if you take them out?</w:t>
      </w:r>
    </w:p>
    <w:p>
      <w:pPr>
        <w:keepLines/>
        <w:numPr>
          <w:ilvl w:val="0"/>
          <w:numId w:val="8"/>
        </w:numPr>
        <w:spacing w:before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Given what you know about the data and the models you were using, what other questions could you address for the team?</w:t>
      </w:r>
    </w:p>
    <w:p>
      <w:pPr>
        <w:numPr>
          <w:ilvl w:val="0"/>
          <w:numId w:val="8"/>
        </w:numPr>
        <w:spacing w:before="200" w:after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What resources do you find yourself using as you complete this stage?</w:t>
      </w:r>
    </w:p>
    <w:p>
      <w:pPr>
        <w:numPr>
          <w:ilvl w:val="0"/>
          <w:numId w:val="8"/>
        </w:numPr>
        <w:spacing w:before="200" w:after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Is my model ethical?</w:t>
      </w:r>
    </w:p>
    <w:p>
      <w:pPr>
        <w:numPr>
          <w:ilvl w:val="0"/>
          <w:numId w:val="8"/>
        </w:numPr>
        <w:spacing w:before="200" w:line="240" w:lineRule="auto"/>
        <w:ind w:left="720" w:hanging="360"/>
        <w:rPr>
          <w:rFonts w:hint="default" w:ascii="Arial" w:hAnsi="Arial" w:eastAsia="Google Sans" w:cs="Arial"/>
        </w:rPr>
      </w:pPr>
      <w:r>
        <w:rPr>
          <w:rFonts w:hint="default" w:ascii="Arial" w:hAnsi="Arial" w:eastAsia="Google Sans" w:cs="Arial"/>
          <w:rtl w:val="0"/>
        </w:rPr>
        <w:t>When my model makes a mistake, what is happening? How does that translate to my use case?</w:t>
      </w:r>
    </w:p>
    <w:p>
      <w:pPr>
        <w:keepLines/>
        <w:spacing w:after="70" w:line="360" w:lineRule="auto"/>
        <w:ind w:left="720" w:firstLine="0"/>
        <w:rPr>
          <w:rFonts w:hint="default" w:ascii="Arial" w:hAnsi="Arial" w:eastAsia="Google Sans" w:cs="Arial"/>
          <w:b/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ascii="Google Sans" w:hAnsi="Google Sans" w:eastAsia="Google Sans" w:cs="Google Sans"/>
        <w:color w:val="666666"/>
        <w:sz w:val="20"/>
        <w:szCs w:val="20"/>
        <w:rtl w:val="0"/>
      </w:rPr>
      <w:t xml:space="preserve">Page </w:t>
    </w:r>
    <w:r>
      <w:rPr>
        <w:rFonts w:ascii="Google Sans" w:hAnsi="Google Sans" w:eastAsia="Google Sans" w:cs="Google Sans"/>
        <w:color w:val="666666"/>
        <w:sz w:val="20"/>
        <w:szCs w:val="20"/>
      </w:rPr>
      <w:fldChar w:fldCharType="begin"/>
    </w:r>
    <w:r>
      <w:rPr>
        <w:rFonts w:ascii="Google Sans" w:hAnsi="Google Sans" w:eastAsia="Google Sans" w:cs="Google Sans"/>
        <w:color w:val="666666"/>
        <w:sz w:val="20"/>
        <w:szCs w:val="20"/>
      </w:rPr>
      <w:instrText xml:space="preserve">PAGE</w:instrText>
    </w:r>
    <w:r>
      <w:rPr>
        <w:rFonts w:ascii="Google Sans" w:hAnsi="Google Sans" w:eastAsia="Google Sans" w:cs="Google Sans"/>
        <w:color w:val="666666"/>
        <w:sz w:val="20"/>
        <w:szCs w:val="20"/>
      </w:rPr>
      <w:fldChar w:fldCharType="separate"/>
    </w:r>
    <w:r>
      <w:rPr>
        <w:rFonts w:ascii="Google Sans" w:hAnsi="Google Sans" w:eastAsia="Google Sans" w:cs="Google Sans"/>
        <w:color w:val="66666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 w:ascii="Arial" w:hAnsi="Arial" w:cs="Arial"/>
      </w:rPr>
    </w:pPr>
  </w:p>
  <w:p>
    <w:pPr>
      <w:spacing w:line="300" w:lineRule="auto"/>
      <w:ind w:left="0" w:firstLine="0"/>
      <w:rPr>
        <w:rFonts w:hint="default" w:ascii="Arial" w:hAnsi="Arial" w:eastAsia="Google Sans" w:cs="Arial"/>
        <w:color w:val="666666"/>
        <w:sz w:val="20"/>
        <w:szCs w:val="20"/>
        <w:rtl w:val="0"/>
      </w:rPr>
    </w:pPr>
    <w:r>
      <w:rPr>
        <w:rFonts w:hint="default" w:ascii="Arial" w:hAnsi="Arial" w:eastAsia="Google Sans" w:cs="Arial"/>
        <w:color w:val="666666"/>
        <w:sz w:val="20"/>
        <w:szCs w:val="20"/>
        <w:rtl w:val="0"/>
      </w:rPr>
      <w:t>GROW WITH GOOGLE CAREER CERTIFICATE</w:t>
    </w:r>
  </w:p>
  <w:p>
    <w:pPr>
      <w:spacing w:line="300" w:lineRule="auto"/>
      <w:ind w:left="0" w:firstLine="0"/>
      <w:rPr>
        <w:rFonts w:hint="default" w:ascii="Arial" w:hAnsi="Arial" w:eastAsia="Google Sans" w:cs="Arial"/>
        <w:color w:val="666666"/>
        <w:sz w:val="20"/>
        <w:szCs w:val="20"/>
      </w:rPr>
    </w:pPr>
    <w:r>
      <w:rPr>
        <w:rFonts w:hint="default" w:ascii="Arial" w:hAnsi="Arial" w:eastAsia="Google Sans" w:cs="Arial"/>
        <w:color w:val="666666"/>
        <w:sz w:val="20"/>
        <w:szCs w:val="20"/>
        <w:rtl w:val="0"/>
        <w:lang w:val="en-US"/>
      </w:rPr>
      <w:t>COMPLETED BY: HEROSHI JOE ABEJUELA (2024)</w:t>
    </w:r>
    <w:r>
      <w:rPr>
        <w:rFonts w:hint="default" w:ascii="Arial" w:hAnsi="Arial" w:eastAsia="Google Sans" w:cs="Arial"/>
        <w:color w:val="666666"/>
        <w:sz w:val="20"/>
        <w:szCs w:val="20"/>
        <w:rtl w:val="0"/>
      </w:rPr>
      <w:t xml:space="preserve"> </w:t>
    </w:r>
    <w:r>
      <w:rPr>
        <w:rFonts w:hint="default" w:ascii="Arial" w:hAnsi="Arial" w:eastAsia="Google Sans" w:cs="Arial"/>
        <w:color w:val="666666"/>
        <w:sz w:val="20"/>
        <w:szCs w:val="20"/>
        <w:rtl w:val="0"/>
      </w:rPr>
      <w:tab/>
    </w:r>
    <w:r>
      <w:rPr>
        <w:rFonts w:hint="default" w:ascii="Arial" w:hAnsi="Arial" w:eastAsia="Google Sans" w:cs="Arial"/>
        <w:color w:val="666666"/>
        <w:sz w:val="20"/>
        <w:szCs w:val="20"/>
        <w:rtl w:val="0"/>
      </w:rPr>
      <w:tab/>
    </w:r>
    <w:r>
      <w:rPr>
        <w:rFonts w:hint="default" w:ascii="Arial" w:hAnsi="Arial" w:eastAsia="Google Sans" w:cs="Arial"/>
        <w:color w:val="666666"/>
        <w:sz w:val="20"/>
        <w:szCs w:val="20"/>
        <w:rtl w:val="0"/>
      </w:rPr>
      <w:tab/>
    </w:r>
    <w:r>
      <w:rPr>
        <w:rFonts w:hint="default" w:ascii="Arial" w:hAnsi="Arial" w:eastAsia="Google Sans" w:cs="Arial"/>
        <w:color w:val="666666"/>
        <w:sz w:val="20"/>
        <w:szCs w:val="20"/>
        <w:rtl w:val="0"/>
      </w:rPr>
      <w:tab/>
    </w:r>
    <w:r>
      <w:rPr>
        <w:rFonts w:hint="default" w:ascii="Arial" w:hAnsi="Arial" w:eastAsia="Google Sans" w:cs="Arial"/>
        <w:color w:val="666666"/>
        <w:sz w:val="20"/>
        <w:szCs w:val="20"/>
        <w:rtl w:val="0"/>
      </w:rPr>
      <w:t xml:space="preserve">                                                             </w:t>
    </w:r>
  </w:p>
  <w:p>
    <w:pPr>
      <w:spacing w:after="200" w:line="300" w:lineRule="auto"/>
      <w:ind w:left="0" w:firstLine="0"/>
      <w:rPr>
        <w:rFonts w:hint="default" w:ascii="Arial" w:hAnsi="Arial" w:cs="Arial"/>
      </w:rPr>
    </w:pPr>
    <w:r>
      <w:rPr>
        <w:rFonts w:hint="default" w:ascii="Arial" w:hAnsi="Arial" w:eastAsia="Roboto" w:cs="Arial"/>
        <w:color w:val="222222"/>
        <w:sz w:val="24"/>
        <w:szCs w:val="24"/>
      </w:rPr>
      <w:drawing>
        <wp:inline distT="114300" distB="114300" distL="114300" distR="114300">
          <wp:extent cx="952500" cy="3810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F900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</w:pPr>
    <w:rPr>
      <w:rFonts w:ascii="Google Sans" w:hAnsi="Google Sans" w:eastAsia="Google Sans" w:cs="Google Sans"/>
      <w:b/>
      <w:color w:val="1155CC"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2024-08-01T02:05:15Z</dcterms:created>
  <dc:creator>heros</dc:creator>
  <cp:lastModifiedBy>HEROSHI JOE ABEJUELA</cp:lastModifiedBy>
  <dcterms:modified xsi:type="dcterms:W3CDTF">2024-08-01T02:07:51Z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4B9E946AEB094958B466E982F91EFE7D_12</vt:lpwstr>
  </property>
</Properties>
</file>